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2028" w14:textId="77777777" w:rsidR="00E82DBB" w:rsidRPr="00BC0AA1" w:rsidRDefault="00000000">
      <w:pPr>
        <w:pStyle w:val="Ttulo"/>
        <w:rPr>
          <w:rFonts w:cstheme="majorHAnsi"/>
          <w:color w:val="000000" w:themeColor="text1"/>
          <w:lang w:val="es-CL"/>
        </w:rPr>
      </w:pPr>
      <w:r w:rsidRPr="00BC0AA1">
        <w:rPr>
          <w:rFonts w:cstheme="majorHAnsi"/>
          <w:color w:val="000000" w:themeColor="text1"/>
          <w:lang w:val="es-CL"/>
        </w:rPr>
        <w:t xml:space="preserve">Plan de Pruebas – Sistema de Gestión de Productos con </w:t>
      </w:r>
      <w:proofErr w:type="spellStart"/>
      <w:r w:rsidRPr="00BC0AA1">
        <w:rPr>
          <w:rFonts w:cstheme="majorHAnsi"/>
          <w:color w:val="000000" w:themeColor="text1"/>
          <w:lang w:val="es-CL"/>
        </w:rPr>
        <w:t>gRPC</w:t>
      </w:r>
      <w:proofErr w:type="spellEnd"/>
    </w:p>
    <w:p w14:paraId="0A1CBAD3" w14:textId="49607E5A" w:rsidR="00E82DBB" w:rsidRPr="00BC0AA1" w:rsidRDefault="00000000">
      <w:pPr>
        <w:rPr>
          <w:rFonts w:asciiTheme="majorHAnsi" w:hAnsiTheme="majorHAnsi" w:cstheme="majorHAnsi"/>
          <w:color w:val="000000" w:themeColor="text1"/>
          <w:lang w:val="es-CL"/>
        </w:rPr>
      </w:pPr>
      <w:r w:rsidRPr="00BC0AA1">
        <w:rPr>
          <w:rFonts w:asciiTheme="majorHAnsi" w:hAnsiTheme="majorHAnsi" w:cstheme="majorHAnsi"/>
          <w:color w:val="000000" w:themeColor="text1"/>
          <w:lang w:val="es-CL"/>
        </w:rPr>
        <w:t xml:space="preserve">Fecha: </w:t>
      </w:r>
      <w:r w:rsidR="00BC0AA1" w:rsidRPr="00BC0AA1">
        <w:rPr>
          <w:rFonts w:asciiTheme="majorHAnsi" w:hAnsiTheme="majorHAnsi" w:cstheme="majorHAnsi"/>
          <w:color w:val="000000" w:themeColor="text1"/>
          <w:lang w:val="es-CL"/>
        </w:rPr>
        <w:t>04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t>-07-</w:t>
      </w:r>
      <w:r w:rsidR="00BC0AA1" w:rsidRPr="00BC0AA1">
        <w:rPr>
          <w:rFonts w:asciiTheme="majorHAnsi" w:hAnsiTheme="majorHAnsi" w:cstheme="majorHAnsi"/>
          <w:color w:val="000000" w:themeColor="text1"/>
          <w:lang w:val="es-CL"/>
        </w:rPr>
        <w:t>202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t>5</w:t>
      </w:r>
    </w:p>
    <w:p w14:paraId="0B37D8F8" w14:textId="1AF9857F" w:rsidR="00E82DBB" w:rsidRPr="00BC0AA1" w:rsidRDefault="00000000">
      <w:pPr>
        <w:rPr>
          <w:rFonts w:asciiTheme="majorHAnsi" w:hAnsiTheme="majorHAnsi" w:cstheme="majorHAnsi"/>
          <w:color w:val="000000" w:themeColor="text1"/>
          <w:lang w:val="es-CL"/>
        </w:rPr>
      </w:pPr>
      <w:r w:rsidRPr="00BC0AA1">
        <w:rPr>
          <w:rFonts w:asciiTheme="majorHAnsi" w:hAnsiTheme="majorHAnsi" w:cstheme="majorHAnsi"/>
          <w:color w:val="000000" w:themeColor="text1"/>
          <w:lang w:val="es-CL"/>
        </w:rPr>
        <w:t>Joaquín Cabrera</w:t>
      </w:r>
      <w:r w:rsidR="00BC0AA1" w:rsidRPr="00BC0AA1">
        <w:rPr>
          <w:rFonts w:asciiTheme="majorHAnsi" w:hAnsiTheme="majorHAnsi" w:cstheme="majorHAnsi"/>
          <w:color w:val="000000" w:themeColor="text1"/>
          <w:lang w:val="es-CL"/>
        </w:rPr>
        <w:t xml:space="preserve"> Macaya</w:t>
      </w:r>
    </w:p>
    <w:p w14:paraId="788B4AED" w14:textId="77777777" w:rsidR="00E82DBB" w:rsidRPr="00BC0AA1" w:rsidRDefault="00000000">
      <w:pPr>
        <w:pStyle w:val="Ttulo1"/>
        <w:rPr>
          <w:rFonts w:cstheme="majorHAnsi"/>
          <w:color w:val="000000" w:themeColor="text1"/>
          <w:lang w:val="es-CL"/>
        </w:rPr>
      </w:pPr>
      <w:r w:rsidRPr="00BC0AA1">
        <w:rPr>
          <w:rFonts w:cstheme="majorHAnsi"/>
          <w:color w:val="000000" w:themeColor="text1"/>
          <w:lang w:val="es-CL"/>
        </w:rPr>
        <w:t>1. Introducción</w:t>
      </w:r>
    </w:p>
    <w:p w14:paraId="12C66614" w14:textId="77777777" w:rsidR="00E82DBB" w:rsidRPr="00BC0AA1" w:rsidRDefault="00000000">
      <w:pPr>
        <w:pStyle w:val="Ttulo2"/>
        <w:rPr>
          <w:rFonts w:cstheme="majorHAnsi"/>
          <w:color w:val="000000" w:themeColor="text1"/>
          <w:lang w:val="es-CL"/>
        </w:rPr>
      </w:pPr>
      <w:r w:rsidRPr="00BC0AA1">
        <w:rPr>
          <w:rFonts w:cstheme="majorHAnsi"/>
          <w:color w:val="000000" w:themeColor="text1"/>
          <w:lang w:val="es-CL"/>
        </w:rPr>
        <w:t>1.1 Resumen Ejecutivo</w:t>
      </w:r>
    </w:p>
    <w:p w14:paraId="6046CA08" w14:textId="77777777" w:rsidR="00E82DBB" w:rsidRPr="00BC0AA1" w:rsidRDefault="00000000">
      <w:pPr>
        <w:rPr>
          <w:rFonts w:asciiTheme="majorHAnsi" w:hAnsiTheme="majorHAnsi" w:cstheme="majorHAnsi"/>
          <w:color w:val="000000" w:themeColor="text1"/>
          <w:lang w:val="es-CL"/>
        </w:rPr>
      </w:pPr>
      <w:r w:rsidRPr="00BC0AA1">
        <w:rPr>
          <w:rFonts w:asciiTheme="majorHAnsi" w:hAnsiTheme="majorHAnsi" w:cstheme="majorHAnsi"/>
          <w:color w:val="000000" w:themeColor="text1"/>
          <w:lang w:val="es-CL"/>
        </w:rPr>
        <w:t xml:space="preserve">Este plan detalla la estrategia y ejecución de pruebas para el sistema de gestión de productos con arquitectura </w:t>
      </w:r>
      <w:proofErr w:type="spellStart"/>
      <w:r w:rsidRPr="00BC0AA1">
        <w:rPr>
          <w:rFonts w:asciiTheme="majorHAnsi" w:hAnsiTheme="majorHAnsi" w:cstheme="majorHAnsi"/>
          <w:color w:val="000000" w:themeColor="text1"/>
          <w:lang w:val="es-CL"/>
        </w:rPr>
        <w:t>gRPC</w:t>
      </w:r>
      <w:proofErr w:type="spellEnd"/>
      <w:r w:rsidRPr="00BC0AA1">
        <w:rPr>
          <w:rFonts w:asciiTheme="majorHAnsi" w:hAnsiTheme="majorHAnsi" w:cstheme="majorHAnsi"/>
          <w:color w:val="000000" w:themeColor="text1"/>
          <w:lang w:val="es-CL"/>
        </w:rPr>
        <w:t xml:space="preserve"> y REST. Se busca validar la correcta operación del módulo de productos, gestión de stock, y el flujo de compra en una interfaz </w:t>
      </w:r>
      <w:proofErr w:type="spellStart"/>
      <w:r w:rsidRPr="00BC0AA1">
        <w:rPr>
          <w:rFonts w:asciiTheme="majorHAnsi" w:hAnsiTheme="majorHAnsi" w:cstheme="majorHAnsi"/>
          <w:color w:val="000000" w:themeColor="text1"/>
          <w:lang w:val="es-CL"/>
        </w:rPr>
        <w:t>frontend</w:t>
      </w:r>
      <w:proofErr w:type="spellEnd"/>
      <w:r w:rsidRPr="00BC0AA1">
        <w:rPr>
          <w:rFonts w:asciiTheme="majorHAnsi" w:hAnsiTheme="majorHAnsi" w:cstheme="majorHAnsi"/>
          <w:color w:val="000000" w:themeColor="text1"/>
          <w:lang w:val="es-CL"/>
        </w:rPr>
        <w:t>, usando React.js. El sistema también incorpora imágenes codificadas en base64 y funcionalidades integradas con Transbank.</w:t>
      </w:r>
    </w:p>
    <w:p w14:paraId="16C17AA9" w14:textId="77777777" w:rsidR="00E82DBB" w:rsidRPr="00BC0AA1" w:rsidRDefault="00000000">
      <w:pPr>
        <w:pStyle w:val="Ttulo1"/>
        <w:rPr>
          <w:rFonts w:cstheme="majorHAnsi"/>
          <w:color w:val="000000" w:themeColor="text1"/>
          <w:lang w:val="es-CL"/>
        </w:rPr>
      </w:pPr>
      <w:r w:rsidRPr="00BC0AA1">
        <w:rPr>
          <w:rFonts w:cstheme="majorHAnsi"/>
          <w:color w:val="000000" w:themeColor="text1"/>
          <w:lang w:val="es-CL"/>
        </w:rPr>
        <w:t>2. Requerimientos para pruebas</w:t>
      </w:r>
    </w:p>
    <w:p w14:paraId="178B7280" w14:textId="77777777" w:rsidR="00E82DBB" w:rsidRPr="00BC0AA1" w:rsidRDefault="00000000">
      <w:pPr>
        <w:pStyle w:val="Ttulo2"/>
        <w:rPr>
          <w:rFonts w:cstheme="majorHAnsi"/>
          <w:color w:val="000000" w:themeColor="text1"/>
          <w:lang w:val="es-CL"/>
        </w:rPr>
      </w:pPr>
      <w:r w:rsidRPr="00BC0AA1">
        <w:rPr>
          <w:rFonts w:cstheme="majorHAnsi"/>
          <w:color w:val="000000" w:themeColor="text1"/>
          <w:lang w:val="es-CL"/>
        </w:rPr>
        <w:t>2.1 Casos de Uso</w:t>
      </w:r>
    </w:p>
    <w:p w14:paraId="5BB44874" w14:textId="77777777" w:rsidR="00E82DBB" w:rsidRPr="00BC0AA1" w:rsidRDefault="00000000">
      <w:pPr>
        <w:rPr>
          <w:rFonts w:asciiTheme="majorHAnsi" w:hAnsiTheme="majorHAnsi" w:cstheme="majorHAnsi"/>
          <w:color w:val="000000" w:themeColor="text1"/>
          <w:lang w:val="es-CL"/>
        </w:rPr>
      </w:pPr>
      <w:r w:rsidRPr="00BC0AA1">
        <w:rPr>
          <w:rFonts w:asciiTheme="majorHAnsi" w:hAnsiTheme="majorHAnsi" w:cstheme="majorHAnsi"/>
          <w:color w:val="000000" w:themeColor="text1"/>
          <w:lang w:val="es-CL"/>
        </w:rPr>
        <w:t>- Crear producto con imagen base64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>- Listar productos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>- Consultar stock por sucursal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>- Calcular compra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>- Confirmar compra y actualizar stock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>- Recibir notificación por SSE</w:t>
      </w:r>
    </w:p>
    <w:p w14:paraId="2E4C6D92" w14:textId="77777777" w:rsidR="00E82DBB" w:rsidRPr="00BC0AA1" w:rsidRDefault="00000000">
      <w:pPr>
        <w:pStyle w:val="Ttulo2"/>
        <w:rPr>
          <w:rFonts w:cstheme="majorHAnsi"/>
          <w:color w:val="000000" w:themeColor="text1"/>
        </w:rPr>
      </w:pPr>
      <w:r w:rsidRPr="00BC0AA1">
        <w:rPr>
          <w:rFonts w:cstheme="majorHAnsi"/>
          <w:color w:val="000000" w:themeColor="text1"/>
        </w:rPr>
        <w:t xml:space="preserve">2.2 </w:t>
      </w:r>
      <w:proofErr w:type="spellStart"/>
      <w:r w:rsidRPr="00BC0AA1">
        <w:rPr>
          <w:rFonts w:cstheme="majorHAnsi"/>
          <w:color w:val="000000" w:themeColor="text1"/>
        </w:rPr>
        <w:t>Requerimientos</w:t>
      </w:r>
      <w:proofErr w:type="spellEnd"/>
      <w:r w:rsidRPr="00BC0AA1">
        <w:rPr>
          <w:rFonts w:cstheme="majorHAnsi"/>
          <w:color w:val="000000" w:themeColor="text1"/>
        </w:rPr>
        <w:t xml:space="preserve"> </w:t>
      </w:r>
      <w:proofErr w:type="spellStart"/>
      <w:r w:rsidRPr="00BC0AA1">
        <w:rPr>
          <w:rFonts w:cstheme="majorHAnsi"/>
          <w:color w:val="000000" w:themeColor="text1"/>
        </w:rPr>
        <w:t>Funcionales</w:t>
      </w:r>
      <w:proofErr w:type="spellEnd"/>
    </w:p>
    <w:p w14:paraId="4514554D" w14:textId="77777777" w:rsidR="00E82DBB" w:rsidRPr="00BC0AA1" w:rsidRDefault="00000000">
      <w:pPr>
        <w:rPr>
          <w:rFonts w:asciiTheme="majorHAnsi" w:hAnsiTheme="majorHAnsi" w:cstheme="majorHAnsi"/>
          <w:color w:val="000000" w:themeColor="text1"/>
        </w:rPr>
      </w:pPr>
      <w:r w:rsidRPr="00BC0AA1">
        <w:rPr>
          <w:rFonts w:asciiTheme="majorHAnsi" w:hAnsiTheme="majorHAnsi" w:cstheme="majorHAnsi"/>
          <w:color w:val="000000" w:themeColor="text1"/>
        </w:rPr>
        <w:t>Componente: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0AA1" w:rsidRPr="00BC0AA1" w14:paraId="7E379AD8" w14:textId="77777777">
        <w:tc>
          <w:tcPr>
            <w:tcW w:w="4320" w:type="dxa"/>
          </w:tcPr>
          <w:p w14:paraId="38194DF4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ID</w:t>
            </w:r>
          </w:p>
        </w:tc>
        <w:tc>
          <w:tcPr>
            <w:tcW w:w="4320" w:type="dxa"/>
          </w:tcPr>
          <w:p w14:paraId="3DD06175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Descripción</w:t>
            </w:r>
          </w:p>
        </w:tc>
      </w:tr>
      <w:tr w:rsidR="00BC0AA1" w:rsidRPr="00BC0AA1" w14:paraId="716B0BE4" w14:textId="77777777">
        <w:tc>
          <w:tcPr>
            <w:tcW w:w="4320" w:type="dxa"/>
          </w:tcPr>
          <w:p w14:paraId="363C4C67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RF1</w:t>
            </w:r>
          </w:p>
        </w:tc>
        <w:tc>
          <w:tcPr>
            <w:tcW w:w="4320" w:type="dxa"/>
          </w:tcPr>
          <w:p w14:paraId="424BCFAE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El sistema debe permitir listar productos mediante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>gRPC</w:t>
            </w:r>
            <w:proofErr w:type="spellEnd"/>
          </w:p>
        </w:tc>
      </w:tr>
      <w:tr w:rsidR="00BC0AA1" w:rsidRPr="00BC0AA1" w14:paraId="4DD89D2E" w14:textId="77777777">
        <w:tc>
          <w:tcPr>
            <w:tcW w:w="4320" w:type="dxa"/>
          </w:tcPr>
          <w:p w14:paraId="32B4272F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RF2</w:t>
            </w:r>
          </w:p>
        </w:tc>
        <w:tc>
          <w:tcPr>
            <w:tcW w:w="4320" w:type="dxa"/>
          </w:tcPr>
          <w:p w14:paraId="44500B91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>El sistema debe permitir registrar productos con nombre, precio e imagen</w:t>
            </w:r>
          </w:p>
        </w:tc>
      </w:tr>
      <w:tr w:rsidR="00BC0AA1" w:rsidRPr="00BC0AA1" w14:paraId="7DE7A755" w14:textId="77777777">
        <w:tc>
          <w:tcPr>
            <w:tcW w:w="4320" w:type="dxa"/>
          </w:tcPr>
          <w:p w14:paraId="0A12CFF2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RF3</w:t>
            </w:r>
          </w:p>
        </w:tc>
        <w:tc>
          <w:tcPr>
            <w:tcW w:w="4320" w:type="dxa"/>
          </w:tcPr>
          <w:p w14:paraId="0EC02F6A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>Las imágenes deben enviarse y procesarse como base64</w:t>
            </w:r>
          </w:p>
        </w:tc>
      </w:tr>
    </w:tbl>
    <w:p w14:paraId="3B0B6011" w14:textId="77777777" w:rsidR="00E82DBB" w:rsidRPr="00BC0AA1" w:rsidRDefault="00000000">
      <w:pPr>
        <w:rPr>
          <w:rFonts w:asciiTheme="majorHAnsi" w:hAnsiTheme="majorHAnsi" w:cstheme="majorHAnsi"/>
          <w:color w:val="000000" w:themeColor="text1"/>
        </w:rPr>
      </w:pPr>
      <w:proofErr w:type="spellStart"/>
      <w:r w:rsidRPr="00BC0AA1">
        <w:rPr>
          <w:rFonts w:asciiTheme="majorHAnsi" w:hAnsiTheme="majorHAnsi" w:cstheme="majorHAnsi"/>
          <w:color w:val="000000" w:themeColor="text1"/>
        </w:rPr>
        <w:t>Componente</w:t>
      </w:r>
      <w:proofErr w:type="spellEnd"/>
      <w:r w:rsidRPr="00BC0AA1">
        <w:rPr>
          <w:rFonts w:asciiTheme="majorHAnsi" w:hAnsiTheme="majorHAnsi" w:cstheme="majorHAnsi"/>
          <w:color w:val="000000" w:themeColor="text1"/>
        </w:rPr>
        <w:t xml:space="preserve">: Stock </w:t>
      </w:r>
      <w:proofErr w:type="spellStart"/>
      <w:r w:rsidRPr="00BC0AA1">
        <w:rPr>
          <w:rFonts w:asciiTheme="majorHAnsi" w:hAnsiTheme="majorHAnsi" w:cstheme="majorHAnsi"/>
          <w:color w:val="000000" w:themeColor="text1"/>
        </w:rPr>
        <w:t>por</w:t>
      </w:r>
      <w:proofErr w:type="spellEnd"/>
      <w:r w:rsidRPr="00BC0AA1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BC0AA1">
        <w:rPr>
          <w:rFonts w:asciiTheme="majorHAnsi" w:hAnsiTheme="majorHAnsi" w:cstheme="majorHAnsi"/>
          <w:color w:val="000000" w:themeColor="text1"/>
        </w:rPr>
        <w:t>Sucursal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0AA1" w:rsidRPr="00BC0AA1" w14:paraId="4B202650" w14:textId="77777777">
        <w:tc>
          <w:tcPr>
            <w:tcW w:w="4320" w:type="dxa"/>
          </w:tcPr>
          <w:p w14:paraId="3E712D24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ID</w:t>
            </w:r>
          </w:p>
        </w:tc>
        <w:tc>
          <w:tcPr>
            <w:tcW w:w="4320" w:type="dxa"/>
          </w:tcPr>
          <w:p w14:paraId="16DD8410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Descripción</w:t>
            </w:r>
          </w:p>
        </w:tc>
      </w:tr>
      <w:tr w:rsidR="00BC0AA1" w:rsidRPr="00BC0AA1" w14:paraId="11BDF1C6" w14:textId="77777777">
        <w:tc>
          <w:tcPr>
            <w:tcW w:w="4320" w:type="dxa"/>
          </w:tcPr>
          <w:p w14:paraId="2B6AB65D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RF4</w:t>
            </w:r>
          </w:p>
        </w:tc>
        <w:tc>
          <w:tcPr>
            <w:tcW w:w="4320" w:type="dxa"/>
          </w:tcPr>
          <w:p w14:paraId="37E2C575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>El sistema debe permitir consultar stock de un producto por sucursal</w:t>
            </w:r>
          </w:p>
        </w:tc>
      </w:tr>
      <w:tr w:rsidR="00BC0AA1" w:rsidRPr="00BC0AA1" w14:paraId="01452811" w14:textId="77777777">
        <w:tc>
          <w:tcPr>
            <w:tcW w:w="4320" w:type="dxa"/>
          </w:tcPr>
          <w:p w14:paraId="3EF0EB5B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lastRenderedPageBreak/>
              <w:t>RF5</w:t>
            </w:r>
          </w:p>
        </w:tc>
        <w:tc>
          <w:tcPr>
            <w:tcW w:w="4320" w:type="dxa"/>
          </w:tcPr>
          <w:p w14:paraId="3B81E544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>El sistema debe actualizar el stock luego de una compra exitosa</w:t>
            </w:r>
          </w:p>
        </w:tc>
      </w:tr>
    </w:tbl>
    <w:p w14:paraId="551EB6CB" w14:textId="77777777" w:rsidR="00E82DBB" w:rsidRPr="00BC0AA1" w:rsidRDefault="00000000">
      <w:pPr>
        <w:rPr>
          <w:rFonts w:asciiTheme="majorHAnsi" w:hAnsiTheme="majorHAnsi" w:cstheme="majorHAnsi"/>
          <w:color w:val="000000" w:themeColor="text1"/>
        </w:rPr>
      </w:pPr>
      <w:proofErr w:type="spellStart"/>
      <w:r w:rsidRPr="00BC0AA1">
        <w:rPr>
          <w:rFonts w:asciiTheme="majorHAnsi" w:hAnsiTheme="majorHAnsi" w:cstheme="majorHAnsi"/>
          <w:color w:val="000000" w:themeColor="text1"/>
        </w:rPr>
        <w:t>Componente</w:t>
      </w:r>
      <w:proofErr w:type="spellEnd"/>
      <w:r w:rsidRPr="00BC0AA1">
        <w:rPr>
          <w:rFonts w:asciiTheme="majorHAnsi" w:hAnsiTheme="majorHAnsi" w:cstheme="majorHAnsi"/>
          <w:color w:val="000000" w:themeColor="text1"/>
        </w:rPr>
        <w:t xml:space="preserve">: </w:t>
      </w:r>
      <w:proofErr w:type="spellStart"/>
      <w:r w:rsidRPr="00BC0AA1">
        <w:rPr>
          <w:rFonts w:asciiTheme="majorHAnsi" w:hAnsiTheme="majorHAnsi" w:cstheme="majorHAnsi"/>
          <w:color w:val="000000" w:themeColor="text1"/>
        </w:rPr>
        <w:t>Webpay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0AA1" w:rsidRPr="00BC0AA1" w14:paraId="0A0BE875" w14:textId="77777777">
        <w:tc>
          <w:tcPr>
            <w:tcW w:w="4320" w:type="dxa"/>
          </w:tcPr>
          <w:p w14:paraId="16576071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ID</w:t>
            </w:r>
          </w:p>
        </w:tc>
        <w:tc>
          <w:tcPr>
            <w:tcW w:w="4320" w:type="dxa"/>
          </w:tcPr>
          <w:p w14:paraId="311B9410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Descripción</w:t>
            </w:r>
          </w:p>
        </w:tc>
      </w:tr>
      <w:tr w:rsidR="00BC0AA1" w:rsidRPr="00BC0AA1" w14:paraId="14B30C43" w14:textId="77777777">
        <w:tc>
          <w:tcPr>
            <w:tcW w:w="4320" w:type="dxa"/>
          </w:tcPr>
          <w:p w14:paraId="05E17E4A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RF6</w:t>
            </w:r>
          </w:p>
        </w:tc>
        <w:tc>
          <w:tcPr>
            <w:tcW w:w="4320" w:type="dxa"/>
          </w:tcPr>
          <w:p w14:paraId="36B68FAF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>El sistema debe redirigir correctamente a Webpay</w:t>
            </w:r>
          </w:p>
        </w:tc>
      </w:tr>
      <w:tr w:rsidR="00BC0AA1" w:rsidRPr="00BC0AA1" w14:paraId="5D4D9B7C" w14:textId="77777777">
        <w:tc>
          <w:tcPr>
            <w:tcW w:w="4320" w:type="dxa"/>
          </w:tcPr>
          <w:p w14:paraId="33EA1818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RF7</w:t>
            </w:r>
          </w:p>
        </w:tc>
        <w:tc>
          <w:tcPr>
            <w:tcW w:w="4320" w:type="dxa"/>
          </w:tcPr>
          <w:p w14:paraId="36AB1B93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El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>backend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debe confirmar la transacción y redirigir al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>frontend</w:t>
            </w:r>
            <w:proofErr w:type="spellEnd"/>
          </w:p>
        </w:tc>
      </w:tr>
    </w:tbl>
    <w:p w14:paraId="0552D006" w14:textId="77777777" w:rsidR="00E82DBB" w:rsidRPr="00BC0AA1" w:rsidRDefault="00000000">
      <w:pPr>
        <w:pStyle w:val="Ttulo1"/>
        <w:rPr>
          <w:rFonts w:cstheme="majorHAnsi"/>
          <w:color w:val="000000" w:themeColor="text1"/>
          <w:lang w:val="es-CL"/>
        </w:rPr>
      </w:pPr>
      <w:r w:rsidRPr="00BC0AA1">
        <w:rPr>
          <w:rFonts w:cstheme="majorHAnsi"/>
          <w:color w:val="000000" w:themeColor="text1"/>
          <w:lang w:val="es-CL"/>
        </w:rPr>
        <w:t>3. Estrategia de Pruebas</w:t>
      </w:r>
    </w:p>
    <w:p w14:paraId="55031FD7" w14:textId="77777777" w:rsidR="00E82DBB" w:rsidRPr="00BC0AA1" w:rsidRDefault="00000000">
      <w:pPr>
        <w:pStyle w:val="Ttulo2"/>
        <w:rPr>
          <w:rFonts w:cstheme="majorHAnsi"/>
          <w:color w:val="000000" w:themeColor="text1"/>
          <w:lang w:val="es-CL"/>
        </w:rPr>
      </w:pPr>
      <w:r w:rsidRPr="00BC0AA1">
        <w:rPr>
          <w:rFonts w:cstheme="majorHAnsi"/>
          <w:color w:val="000000" w:themeColor="text1"/>
          <w:lang w:val="es-CL"/>
        </w:rPr>
        <w:t>3.1 Tipos de Pruebas</w:t>
      </w:r>
    </w:p>
    <w:p w14:paraId="73E954A4" w14:textId="77777777" w:rsidR="00E82DBB" w:rsidRPr="00BC0AA1" w:rsidRDefault="00000000">
      <w:pPr>
        <w:rPr>
          <w:rFonts w:asciiTheme="majorHAnsi" w:hAnsiTheme="majorHAnsi" w:cstheme="majorHAnsi"/>
          <w:color w:val="000000" w:themeColor="text1"/>
          <w:lang w:val="es-CL"/>
        </w:rPr>
      </w:pPr>
      <w:r w:rsidRPr="00BC0AA1">
        <w:rPr>
          <w:rFonts w:asciiTheme="majorHAnsi" w:hAnsiTheme="majorHAnsi" w:cstheme="majorHAnsi"/>
          <w:color w:val="000000" w:themeColor="text1"/>
          <w:lang w:val="es-CL"/>
        </w:rPr>
        <w:t xml:space="preserve">- Pruebas funcionales: Caja negra, sobre </w:t>
      </w:r>
      <w:proofErr w:type="spellStart"/>
      <w:r w:rsidRPr="00BC0AA1">
        <w:rPr>
          <w:rFonts w:asciiTheme="majorHAnsi" w:hAnsiTheme="majorHAnsi" w:cstheme="majorHAnsi"/>
          <w:color w:val="000000" w:themeColor="text1"/>
          <w:lang w:val="es-CL"/>
        </w:rPr>
        <w:t>frontend</w:t>
      </w:r>
      <w:proofErr w:type="spellEnd"/>
      <w:r w:rsidRPr="00BC0AA1">
        <w:rPr>
          <w:rFonts w:asciiTheme="majorHAnsi" w:hAnsiTheme="majorHAnsi" w:cstheme="majorHAnsi"/>
          <w:color w:val="000000" w:themeColor="text1"/>
          <w:lang w:val="es-CL"/>
        </w:rPr>
        <w:t xml:space="preserve"> y API.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 xml:space="preserve">- Pruebas de integración: Comunicación entre </w:t>
      </w:r>
      <w:proofErr w:type="spellStart"/>
      <w:r w:rsidRPr="00BC0AA1">
        <w:rPr>
          <w:rFonts w:asciiTheme="majorHAnsi" w:hAnsiTheme="majorHAnsi" w:cstheme="majorHAnsi"/>
          <w:color w:val="000000" w:themeColor="text1"/>
          <w:lang w:val="es-CL"/>
        </w:rPr>
        <w:t>gRPC</w:t>
      </w:r>
      <w:proofErr w:type="spellEnd"/>
      <w:r w:rsidRPr="00BC0AA1">
        <w:rPr>
          <w:rFonts w:asciiTheme="majorHAnsi" w:hAnsiTheme="majorHAnsi" w:cstheme="majorHAnsi"/>
          <w:color w:val="000000" w:themeColor="text1"/>
          <w:lang w:val="es-CL"/>
        </w:rPr>
        <w:t>, REST y base de datos.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>- Pruebas de rendimiento: Validación del tiempo de respuesta con múltiples consultas concurrentes.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>- Pruebas de seguridad: Validación de entrada/salida y control de errores.</w:t>
      </w:r>
    </w:p>
    <w:p w14:paraId="59611A1A" w14:textId="77777777" w:rsidR="00E82DBB" w:rsidRPr="00BC0AA1" w:rsidRDefault="00000000">
      <w:pPr>
        <w:pStyle w:val="Ttulo2"/>
        <w:rPr>
          <w:rFonts w:cstheme="majorHAnsi"/>
          <w:color w:val="000000" w:themeColor="text1"/>
        </w:rPr>
      </w:pPr>
      <w:r w:rsidRPr="00BC0AA1">
        <w:rPr>
          <w:rFonts w:cstheme="majorHAnsi"/>
          <w:color w:val="000000" w:themeColor="text1"/>
        </w:rPr>
        <w:t xml:space="preserve">3.2 </w:t>
      </w:r>
      <w:proofErr w:type="spellStart"/>
      <w:r w:rsidRPr="00BC0AA1">
        <w:rPr>
          <w:rFonts w:cstheme="majorHAnsi"/>
          <w:color w:val="000000" w:themeColor="text1"/>
        </w:rPr>
        <w:t>Herramientas</w:t>
      </w:r>
      <w:proofErr w:type="spellEnd"/>
      <w:r w:rsidRPr="00BC0AA1">
        <w:rPr>
          <w:rFonts w:cstheme="majorHAnsi"/>
          <w:color w:val="000000" w:themeColor="text1"/>
        </w:rPr>
        <w:t xml:space="preserve"> </w:t>
      </w:r>
      <w:proofErr w:type="spellStart"/>
      <w:r w:rsidRPr="00BC0AA1">
        <w:rPr>
          <w:rFonts w:cstheme="majorHAnsi"/>
          <w:color w:val="000000" w:themeColor="text1"/>
        </w:rPr>
        <w:t>Involucradas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0AA1" w:rsidRPr="00BC0AA1" w14:paraId="2C497CBA" w14:textId="77777777">
        <w:tc>
          <w:tcPr>
            <w:tcW w:w="4320" w:type="dxa"/>
          </w:tcPr>
          <w:p w14:paraId="7D334177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Herramienta</w:t>
            </w:r>
          </w:p>
        </w:tc>
        <w:tc>
          <w:tcPr>
            <w:tcW w:w="4320" w:type="dxa"/>
          </w:tcPr>
          <w:p w14:paraId="32637342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Propósito</w:t>
            </w:r>
          </w:p>
        </w:tc>
      </w:tr>
      <w:tr w:rsidR="00BC0AA1" w:rsidRPr="00BC0AA1" w14:paraId="037145CA" w14:textId="77777777">
        <w:tc>
          <w:tcPr>
            <w:tcW w:w="4320" w:type="dxa"/>
          </w:tcPr>
          <w:p w14:paraId="1A42A591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Postman</w:t>
            </w:r>
          </w:p>
        </w:tc>
        <w:tc>
          <w:tcPr>
            <w:tcW w:w="4320" w:type="dxa"/>
          </w:tcPr>
          <w:p w14:paraId="09D675C9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Pruebas manuales REST</w:t>
            </w:r>
          </w:p>
        </w:tc>
      </w:tr>
      <w:tr w:rsidR="00BC0AA1" w:rsidRPr="00BC0AA1" w14:paraId="5ABEBFF9" w14:textId="77777777">
        <w:tc>
          <w:tcPr>
            <w:tcW w:w="4320" w:type="dxa"/>
          </w:tcPr>
          <w:p w14:paraId="2B8EF87A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BloomRPC</w:t>
            </w:r>
            <w:proofErr w:type="spellEnd"/>
          </w:p>
        </w:tc>
        <w:tc>
          <w:tcPr>
            <w:tcW w:w="4320" w:type="dxa"/>
          </w:tcPr>
          <w:p w14:paraId="26DF2C99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Pruebas manuales gRPC</w:t>
            </w:r>
          </w:p>
        </w:tc>
      </w:tr>
      <w:tr w:rsidR="00BC0AA1" w:rsidRPr="00BC0AA1" w14:paraId="2EE10362" w14:textId="77777777">
        <w:tc>
          <w:tcPr>
            <w:tcW w:w="4320" w:type="dxa"/>
          </w:tcPr>
          <w:p w14:paraId="62D79DDA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Jest / React Testing Library</w:t>
            </w:r>
          </w:p>
        </w:tc>
        <w:tc>
          <w:tcPr>
            <w:tcW w:w="4320" w:type="dxa"/>
          </w:tcPr>
          <w:p w14:paraId="04CFB1B4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Pruebas unitarias frontend</w:t>
            </w:r>
          </w:p>
        </w:tc>
      </w:tr>
      <w:tr w:rsidR="00BC0AA1" w:rsidRPr="00BC0AA1" w14:paraId="009D56B1" w14:textId="77777777">
        <w:tc>
          <w:tcPr>
            <w:tcW w:w="4320" w:type="dxa"/>
          </w:tcPr>
          <w:p w14:paraId="094B9AE6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Vite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+ Node.js</w:t>
            </w:r>
          </w:p>
        </w:tc>
        <w:tc>
          <w:tcPr>
            <w:tcW w:w="4320" w:type="dxa"/>
          </w:tcPr>
          <w:p w14:paraId="34822A4B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Servidor de pruebas</w:t>
            </w:r>
          </w:p>
        </w:tc>
      </w:tr>
    </w:tbl>
    <w:p w14:paraId="2F1376CE" w14:textId="77777777" w:rsidR="00E82DBB" w:rsidRPr="00BC0AA1" w:rsidRDefault="00000000">
      <w:pPr>
        <w:pStyle w:val="Ttulo1"/>
        <w:rPr>
          <w:rFonts w:cstheme="majorHAnsi"/>
          <w:color w:val="000000" w:themeColor="text1"/>
        </w:rPr>
      </w:pPr>
      <w:r w:rsidRPr="00BC0AA1">
        <w:rPr>
          <w:rFonts w:cstheme="majorHAnsi"/>
          <w:color w:val="000000" w:themeColor="text1"/>
        </w:rPr>
        <w:t>4. Recursos</w:t>
      </w:r>
    </w:p>
    <w:p w14:paraId="18C180A6" w14:textId="77777777" w:rsidR="00E82DBB" w:rsidRPr="00BC0AA1" w:rsidRDefault="00000000">
      <w:pPr>
        <w:pStyle w:val="Ttulo2"/>
        <w:rPr>
          <w:rFonts w:cstheme="majorHAnsi"/>
          <w:color w:val="000000" w:themeColor="text1"/>
        </w:rPr>
      </w:pPr>
      <w:r w:rsidRPr="00BC0AA1">
        <w:rPr>
          <w:rFonts w:cstheme="majorHAnsi"/>
          <w:color w:val="000000" w:themeColor="text1"/>
        </w:rPr>
        <w:t>4.1 Profesionales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0AA1" w:rsidRPr="00BC0AA1" w14:paraId="3BAC1D83" w14:textId="77777777">
        <w:tc>
          <w:tcPr>
            <w:tcW w:w="2880" w:type="dxa"/>
          </w:tcPr>
          <w:p w14:paraId="52712E0B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Rol</w:t>
            </w:r>
          </w:p>
        </w:tc>
        <w:tc>
          <w:tcPr>
            <w:tcW w:w="2880" w:type="dxa"/>
          </w:tcPr>
          <w:p w14:paraId="5B003400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Cantidad</w:t>
            </w:r>
          </w:p>
        </w:tc>
        <w:tc>
          <w:tcPr>
            <w:tcW w:w="2880" w:type="dxa"/>
          </w:tcPr>
          <w:p w14:paraId="31D7B79F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Responsabilidad</w:t>
            </w:r>
          </w:p>
        </w:tc>
      </w:tr>
      <w:tr w:rsidR="00BC0AA1" w:rsidRPr="00BC0AA1" w14:paraId="177AE7D1" w14:textId="77777777">
        <w:tc>
          <w:tcPr>
            <w:tcW w:w="2880" w:type="dxa"/>
          </w:tcPr>
          <w:p w14:paraId="54F500C2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QA Tester</w:t>
            </w:r>
          </w:p>
        </w:tc>
        <w:tc>
          <w:tcPr>
            <w:tcW w:w="2880" w:type="dxa"/>
          </w:tcPr>
          <w:p w14:paraId="562AE7F8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2880" w:type="dxa"/>
          </w:tcPr>
          <w:p w14:paraId="4711F899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>Ejecutar los casos de prueba</w:t>
            </w:r>
          </w:p>
        </w:tc>
      </w:tr>
      <w:tr w:rsidR="00BC0AA1" w:rsidRPr="00BC0AA1" w14:paraId="65676332" w14:textId="77777777">
        <w:tc>
          <w:tcPr>
            <w:tcW w:w="2880" w:type="dxa"/>
          </w:tcPr>
          <w:p w14:paraId="611BF56C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Desarrollador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Backend</w:t>
            </w:r>
          </w:p>
        </w:tc>
        <w:tc>
          <w:tcPr>
            <w:tcW w:w="2880" w:type="dxa"/>
          </w:tcPr>
          <w:p w14:paraId="08A3086E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2880" w:type="dxa"/>
          </w:tcPr>
          <w:p w14:paraId="71870F6B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Resolver errores del servidor</w:t>
            </w:r>
          </w:p>
        </w:tc>
      </w:tr>
      <w:tr w:rsidR="00BC0AA1" w:rsidRPr="00BC0AA1" w14:paraId="4B5140E8" w14:textId="77777777">
        <w:tc>
          <w:tcPr>
            <w:tcW w:w="2880" w:type="dxa"/>
          </w:tcPr>
          <w:p w14:paraId="4A556196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Desarrollador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Frontend</w:t>
            </w:r>
          </w:p>
        </w:tc>
        <w:tc>
          <w:tcPr>
            <w:tcW w:w="2880" w:type="dxa"/>
          </w:tcPr>
          <w:p w14:paraId="488D8AF6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2880" w:type="dxa"/>
          </w:tcPr>
          <w:p w14:paraId="7918E68A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  <w:lang w:val="es-CL"/>
              </w:rPr>
              <w:t>Arreglar errores visuales y de flujo</w:t>
            </w:r>
          </w:p>
        </w:tc>
      </w:tr>
    </w:tbl>
    <w:p w14:paraId="0733D907" w14:textId="77777777" w:rsidR="00E82DBB" w:rsidRPr="00BC0AA1" w:rsidRDefault="00000000">
      <w:pPr>
        <w:pStyle w:val="Ttulo2"/>
        <w:rPr>
          <w:rFonts w:cstheme="majorHAnsi"/>
          <w:color w:val="000000" w:themeColor="text1"/>
          <w:lang w:val="es-CL"/>
        </w:rPr>
      </w:pPr>
      <w:r w:rsidRPr="00BC0AA1">
        <w:rPr>
          <w:rFonts w:cstheme="majorHAnsi"/>
          <w:color w:val="000000" w:themeColor="text1"/>
          <w:lang w:val="es-CL"/>
        </w:rPr>
        <w:t>4.2 Ambiente de Pruebas</w:t>
      </w:r>
    </w:p>
    <w:p w14:paraId="6B19A5BA" w14:textId="77777777" w:rsidR="00E82DBB" w:rsidRPr="00BC0AA1" w:rsidRDefault="00000000">
      <w:pPr>
        <w:rPr>
          <w:rFonts w:asciiTheme="majorHAnsi" w:hAnsiTheme="majorHAnsi" w:cstheme="majorHAnsi"/>
          <w:color w:val="000000" w:themeColor="text1"/>
          <w:lang w:val="es-CL"/>
        </w:rPr>
      </w:pPr>
      <w:r w:rsidRPr="00BC0AA1">
        <w:rPr>
          <w:rFonts w:asciiTheme="majorHAnsi" w:hAnsiTheme="majorHAnsi" w:cstheme="majorHAnsi"/>
          <w:color w:val="000000" w:themeColor="text1"/>
          <w:lang w:val="es-CL"/>
        </w:rPr>
        <w:t xml:space="preserve">- </w:t>
      </w:r>
      <w:proofErr w:type="spellStart"/>
      <w:r w:rsidRPr="00BC0AA1">
        <w:rPr>
          <w:rFonts w:asciiTheme="majorHAnsi" w:hAnsiTheme="majorHAnsi" w:cstheme="majorHAnsi"/>
          <w:color w:val="000000" w:themeColor="text1"/>
          <w:lang w:val="es-CL"/>
        </w:rPr>
        <w:t>Frontend</w:t>
      </w:r>
      <w:proofErr w:type="spellEnd"/>
      <w:r w:rsidRPr="00BC0AA1">
        <w:rPr>
          <w:rFonts w:asciiTheme="majorHAnsi" w:hAnsiTheme="majorHAnsi" w:cstheme="majorHAnsi"/>
          <w:color w:val="000000" w:themeColor="text1"/>
          <w:lang w:val="es-CL"/>
        </w:rPr>
        <w:t xml:space="preserve">: </w:t>
      </w:r>
      <w:proofErr w:type="spellStart"/>
      <w:r w:rsidRPr="00BC0AA1">
        <w:rPr>
          <w:rFonts w:asciiTheme="majorHAnsi" w:hAnsiTheme="majorHAnsi" w:cstheme="majorHAnsi"/>
          <w:color w:val="000000" w:themeColor="text1"/>
          <w:lang w:val="es-CL"/>
        </w:rPr>
        <w:t>React</w:t>
      </w:r>
      <w:proofErr w:type="spellEnd"/>
      <w:r w:rsidRPr="00BC0AA1">
        <w:rPr>
          <w:rFonts w:asciiTheme="majorHAnsi" w:hAnsiTheme="majorHAnsi" w:cstheme="majorHAnsi"/>
          <w:color w:val="000000" w:themeColor="text1"/>
          <w:lang w:val="es-CL"/>
        </w:rPr>
        <w:t xml:space="preserve"> + Vite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 xml:space="preserve">- </w:t>
      </w:r>
      <w:proofErr w:type="spellStart"/>
      <w:r w:rsidRPr="00BC0AA1">
        <w:rPr>
          <w:rFonts w:asciiTheme="majorHAnsi" w:hAnsiTheme="majorHAnsi" w:cstheme="majorHAnsi"/>
          <w:color w:val="000000" w:themeColor="text1"/>
          <w:lang w:val="es-CL"/>
        </w:rPr>
        <w:t>Backend</w:t>
      </w:r>
      <w:proofErr w:type="spellEnd"/>
      <w:r w:rsidRPr="00BC0AA1">
        <w:rPr>
          <w:rFonts w:asciiTheme="majorHAnsi" w:hAnsiTheme="majorHAnsi" w:cstheme="majorHAnsi"/>
          <w:color w:val="000000" w:themeColor="text1"/>
          <w:lang w:val="es-CL"/>
        </w:rPr>
        <w:t xml:space="preserve">: Node.js + Express + </w:t>
      </w:r>
      <w:proofErr w:type="spellStart"/>
      <w:r w:rsidRPr="00BC0AA1">
        <w:rPr>
          <w:rFonts w:asciiTheme="majorHAnsi" w:hAnsiTheme="majorHAnsi" w:cstheme="majorHAnsi"/>
          <w:color w:val="000000" w:themeColor="text1"/>
          <w:lang w:val="es-CL"/>
        </w:rPr>
        <w:t>gRPC</w:t>
      </w:r>
      <w:proofErr w:type="spellEnd"/>
      <w:r w:rsidRPr="00BC0AA1">
        <w:rPr>
          <w:rFonts w:asciiTheme="majorHAnsi" w:hAnsiTheme="majorHAnsi" w:cstheme="majorHAnsi"/>
          <w:color w:val="000000" w:themeColor="text1"/>
          <w:lang w:val="es-CL"/>
        </w:rPr>
        <w:t xml:space="preserve"> + PostgreSQL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>- Base de Datos: PostgreSQL</w:t>
      </w:r>
      <w:r w:rsidRPr="00BC0AA1">
        <w:rPr>
          <w:rFonts w:asciiTheme="majorHAnsi" w:hAnsiTheme="majorHAnsi" w:cstheme="majorHAnsi"/>
          <w:color w:val="000000" w:themeColor="text1"/>
          <w:lang w:val="es-CL"/>
        </w:rPr>
        <w:br/>
        <w:t>- Red: Localhost</w:t>
      </w:r>
    </w:p>
    <w:p w14:paraId="51F7B5A6" w14:textId="77777777" w:rsidR="00E82DBB" w:rsidRPr="00BC0AA1" w:rsidRDefault="00000000">
      <w:pPr>
        <w:pStyle w:val="Ttulo1"/>
        <w:rPr>
          <w:rFonts w:cstheme="majorHAnsi"/>
          <w:color w:val="000000" w:themeColor="text1"/>
        </w:rPr>
      </w:pPr>
      <w:r w:rsidRPr="00BC0AA1">
        <w:rPr>
          <w:rFonts w:cstheme="majorHAnsi"/>
          <w:color w:val="000000" w:themeColor="text1"/>
        </w:rPr>
        <w:lastRenderedPageBreak/>
        <w:t>5. Actividades e Hitos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0AA1" w:rsidRPr="00BC0AA1" w14:paraId="0FB3DF8D" w14:textId="77777777">
        <w:tc>
          <w:tcPr>
            <w:tcW w:w="2160" w:type="dxa"/>
          </w:tcPr>
          <w:p w14:paraId="27007C7F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Actividad</w:t>
            </w:r>
          </w:p>
        </w:tc>
        <w:tc>
          <w:tcPr>
            <w:tcW w:w="2160" w:type="dxa"/>
          </w:tcPr>
          <w:p w14:paraId="58B4C9C9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Responsable</w:t>
            </w:r>
          </w:p>
        </w:tc>
        <w:tc>
          <w:tcPr>
            <w:tcW w:w="2160" w:type="dxa"/>
          </w:tcPr>
          <w:p w14:paraId="2AADFFF5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Fecha Inicio</w:t>
            </w:r>
          </w:p>
        </w:tc>
        <w:tc>
          <w:tcPr>
            <w:tcW w:w="2160" w:type="dxa"/>
          </w:tcPr>
          <w:p w14:paraId="70412EF8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Fecha Fin</w:t>
            </w:r>
          </w:p>
        </w:tc>
      </w:tr>
      <w:tr w:rsidR="00BC0AA1" w:rsidRPr="00BC0AA1" w14:paraId="75571DF6" w14:textId="77777777">
        <w:tc>
          <w:tcPr>
            <w:tcW w:w="2160" w:type="dxa"/>
          </w:tcPr>
          <w:p w14:paraId="0293D6A7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Definir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Casos de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Prueba</w:t>
            </w:r>
            <w:proofErr w:type="spellEnd"/>
          </w:p>
        </w:tc>
        <w:tc>
          <w:tcPr>
            <w:tcW w:w="2160" w:type="dxa"/>
          </w:tcPr>
          <w:p w14:paraId="7C9E8182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QA</w:t>
            </w:r>
          </w:p>
        </w:tc>
        <w:tc>
          <w:tcPr>
            <w:tcW w:w="2160" w:type="dxa"/>
          </w:tcPr>
          <w:p w14:paraId="67DB44F3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2025-07-05</w:t>
            </w:r>
          </w:p>
        </w:tc>
        <w:tc>
          <w:tcPr>
            <w:tcW w:w="2160" w:type="dxa"/>
          </w:tcPr>
          <w:p w14:paraId="61F0FE42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2025-07-06</w:t>
            </w:r>
          </w:p>
        </w:tc>
      </w:tr>
      <w:tr w:rsidR="00BC0AA1" w:rsidRPr="00BC0AA1" w14:paraId="45813FC9" w14:textId="77777777">
        <w:tc>
          <w:tcPr>
            <w:tcW w:w="2160" w:type="dxa"/>
          </w:tcPr>
          <w:p w14:paraId="2A256D77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Implementar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Ambiente</w:t>
            </w:r>
            <w:proofErr w:type="spellEnd"/>
          </w:p>
        </w:tc>
        <w:tc>
          <w:tcPr>
            <w:tcW w:w="2160" w:type="dxa"/>
          </w:tcPr>
          <w:p w14:paraId="78E534E2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Backend Dev</w:t>
            </w:r>
          </w:p>
        </w:tc>
        <w:tc>
          <w:tcPr>
            <w:tcW w:w="2160" w:type="dxa"/>
          </w:tcPr>
          <w:p w14:paraId="0C2ACD52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2025-07-05</w:t>
            </w:r>
          </w:p>
        </w:tc>
        <w:tc>
          <w:tcPr>
            <w:tcW w:w="2160" w:type="dxa"/>
          </w:tcPr>
          <w:p w14:paraId="61138925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2025-07-06</w:t>
            </w:r>
          </w:p>
        </w:tc>
      </w:tr>
      <w:tr w:rsidR="00BC0AA1" w:rsidRPr="00BC0AA1" w14:paraId="4091FBCF" w14:textId="77777777">
        <w:tc>
          <w:tcPr>
            <w:tcW w:w="2160" w:type="dxa"/>
          </w:tcPr>
          <w:p w14:paraId="0A78D8B7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Ejecutar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Casos de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Prueba</w:t>
            </w:r>
            <w:proofErr w:type="spellEnd"/>
          </w:p>
        </w:tc>
        <w:tc>
          <w:tcPr>
            <w:tcW w:w="2160" w:type="dxa"/>
          </w:tcPr>
          <w:p w14:paraId="591E9E06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QA</w:t>
            </w:r>
          </w:p>
        </w:tc>
        <w:tc>
          <w:tcPr>
            <w:tcW w:w="2160" w:type="dxa"/>
          </w:tcPr>
          <w:p w14:paraId="06A13934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2025-07-06</w:t>
            </w:r>
          </w:p>
        </w:tc>
        <w:tc>
          <w:tcPr>
            <w:tcW w:w="2160" w:type="dxa"/>
          </w:tcPr>
          <w:p w14:paraId="721C3E61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2025-07-07</w:t>
            </w:r>
          </w:p>
        </w:tc>
      </w:tr>
      <w:tr w:rsidR="00BC0AA1" w:rsidRPr="00BC0AA1" w14:paraId="05B19A81" w14:textId="77777777">
        <w:tc>
          <w:tcPr>
            <w:tcW w:w="2160" w:type="dxa"/>
          </w:tcPr>
          <w:p w14:paraId="3B7615AE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Registrar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Defectos</w:t>
            </w:r>
            <w:proofErr w:type="spellEnd"/>
          </w:p>
        </w:tc>
        <w:tc>
          <w:tcPr>
            <w:tcW w:w="2160" w:type="dxa"/>
          </w:tcPr>
          <w:p w14:paraId="3C2A9A1D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QA</w:t>
            </w:r>
          </w:p>
        </w:tc>
        <w:tc>
          <w:tcPr>
            <w:tcW w:w="2160" w:type="dxa"/>
          </w:tcPr>
          <w:p w14:paraId="49672593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2025-07-07</w:t>
            </w:r>
          </w:p>
        </w:tc>
        <w:tc>
          <w:tcPr>
            <w:tcW w:w="2160" w:type="dxa"/>
          </w:tcPr>
          <w:p w14:paraId="1519467B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2025-07-08</w:t>
            </w:r>
          </w:p>
        </w:tc>
      </w:tr>
      <w:tr w:rsidR="00BC0AA1" w:rsidRPr="00BC0AA1" w14:paraId="749A980C" w14:textId="77777777">
        <w:tc>
          <w:tcPr>
            <w:tcW w:w="2160" w:type="dxa"/>
          </w:tcPr>
          <w:p w14:paraId="0980F4B9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Validar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Correcciones</w:t>
            </w:r>
            <w:proofErr w:type="spellEnd"/>
          </w:p>
        </w:tc>
        <w:tc>
          <w:tcPr>
            <w:tcW w:w="2160" w:type="dxa"/>
          </w:tcPr>
          <w:p w14:paraId="333916FA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QA</w:t>
            </w:r>
          </w:p>
        </w:tc>
        <w:tc>
          <w:tcPr>
            <w:tcW w:w="2160" w:type="dxa"/>
          </w:tcPr>
          <w:p w14:paraId="30335062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2025-07-08</w:t>
            </w:r>
          </w:p>
        </w:tc>
        <w:tc>
          <w:tcPr>
            <w:tcW w:w="2160" w:type="dxa"/>
          </w:tcPr>
          <w:p w14:paraId="3B9F9818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2025-07-09</w:t>
            </w:r>
          </w:p>
        </w:tc>
      </w:tr>
    </w:tbl>
    <w:p w14:paraId="69C80190" w14:textId="77777777" w:rsidR="00E82DBB" w:rsidRPr="00BC0AA1" w:rsidRDefault="00000000">
      <w:pPr>
        <w:pStyle w:val="Ttulo1"/>
        <w:rPr>
          <w:rFonts w:cstheme="majorHAnsi"/>
          <w:color w:val="000000" w:themeColor="text1"/>
        </w:rPr>
      </w:pPr>
      <w:r w:rsidRPr="00BC0AA1">
        <w:rPr>
          <w:rFonts w:cstheme="majorHAnsi"/>
          <w:color w:val="000000" w:themeColor="text1"/>
        </w:rPr>
        <w:t>6.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0AA1" w:rsidRPr="00BC0AA1" w14:paraId="4AA0A1B4" w14:textId="77777777">
        <w:tc>
          <w:tcPr>
            <w:tcW w:w="2880" w:type="dxa"/>
          </w:tcPr>
          <w:p w14:paraId="38F0DF3C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Documento</w:t>
            </w:r>
          </w:p>
        </w:tc>
        <w:tc>
          <w:tcPr>
            <w:tcW w:w="2880" w:type="dxa"/>
          </w:tcPr>
          <w:p w14:paraId="0BB0C62F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Responsable</w:t>
            </w:r>
          </w:p>
        </w:tc>
        <w:tc>
          <w:tcPr>
            <w:tcW w:w="2880" w:type="dxa"/>
          </w:tcPr>
          <w:p w14:paraId="17AFB432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Fecha de Entrega</w:t>
            </w:r>
          </w:p>
        </w:tc>
      </w:tr>
      <w:tr w:rsidR="00BC0AA1" w:rsidRPr="00BC0AA1" w14:paraId="3B4AE7FF" w14:textId="77777777">
        <w:tc>
          <w:tcPr>
            <w:tcW w:w="2880" w:type="dxa"/>
          </w:tcPr>
          <w:p w14:paraId="0F68516F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Plan de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Pruebas</w:t>
            </w:r>
            <w:proofErr w:type="spellEnd"/>
          </w:p>
        </w:tc>
        <w:tc>
          <w:tcPr>
            <w:tcW w:w="2880" w:type="dxa"/>
          </w:tcPr>
          <w:p w14:paraId="3008B70A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QA</w:t>
            </w:r>
          </w:p>
        </w:tc>
        <w:tc>
          <w:tcPr>
            <w:tcW w:w="2880" w:type="dxa"/>
          </w:tcPr>
          <w:p w14:paraId="5962B873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2025-07-05</w:t>
            </w:r>
          </w:p>
        </w:tc>
      </w:tr>
      <w:tr w:rsidR="00BC0AA1" w:rsidRPr="00BC0AA1" w14:paraId="0FBBC605" w14:textId="77777777">
        <w:tc>
          <w:tcPr>
            <w:tcW w:w="2880" w:type="dxa"/>
          </w:tcPr>
          <w:p w14:paraId="43B301C5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Casos de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Prueba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(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plantilla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3.14)</w:t>
            </w:r>
          </w:p>
        </w:tc>
        <w:tc>
          <w:tcPr>
            <w:tcW w:w="2880" w:type="dxa"/>
          </w:tcPr>
          <w:p w14:paraId="4557BE21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QA</w:t>
            </w:r>
          </w:p>
        </w:tc>
        <w:tc>
          <w:tcPr>
            <w:tcW w:w="2880" w:type="dxa"/>
          </w:tcPr>
          <w:p w14:paraId="5225D07A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2025-07-06</w:t>
            </w:r>
          </w:p>
        </w:tc>
      </w:tr>
      <w:tr w:rsidR="00BC0AA1" w:rsidRPr="00BC0AA1" w14:paraId="0B5E31F5" w14:textId="77777777">
        <w:tc>
          <w:tcPr>
            <w:tcW w:w="2880" w:type="dxa"/>
          </w:tcPr>
          <w:p w14:paraId="31A85E4C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Registro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de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Defectos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(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plantilla</w:t>
            </w:r>
            <w:proofErr w:type="spellEnd"/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 3.3.4)</w:t>
            </w:r>
          </w:p>
        </w:tc>
        <w:tc>
          <w:tcPr>
            <w:tcW w:w="2880" w:type="dxa"/>
          </w:tcPr>
          <w:p w14:paraId="23365118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QA</w:t>
            </w:r>
          </w:p>
        </w:tc>
        <w:tc>
          <w:tcPr>
            <w:tcW w:w="2880" w:type="dxa"/>
          </w:tcPr>
          <w:p w14:paraId="75D1C422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2025-07-08</w:t>
            </w:r>
          </w:p>
        </w:tc>
      </w:tr>
      <w:tr w:rsidR="00BC0AA1" w:rsidRPr="00BC0AA1" w14:paraId="50D348A2" w14:textId="77777777">
        <w:tc>
          <w:tcPr>
            <w:tcW w:w="2880" w:type="dxa"/>
          </w:tcPr>
          <w:p w14:paraId="37AF432B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 xml:space="preserve">Informe Final de </w:t>
            </w:r>
            <w:proofErr w:type="spellStart"/>
            <w:r w:rsidRPr="00BC0AA1">
              <w:rPr>
                <w:rFonts w:asciiTheme="majorHAnsi" w:hAnsiTheme="majorHAnsi" w:cstheme="majorHAnsi"/>
                <w:color w:val="000000" w:themeColor="text1"/>
              </w:rPr>
              <w:t>Pruebas</w:t>
            </w:r>
            <w:proofErr w:type="spellEnd"/>
          </w:p>
        </w:tc>
        <w:tc>
          <w:tcPr>
            <w:tcW w:w="2880" w:type="dxa"/>
          </w:tcPr>
          <w:p w14:paraId="59B0A72E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QA</w:t>
            </w:r>
          </w:p>
        </w:tc>
        <w:tc>
          <w:tcPr>
            <w:tcW w:w="2880" w:type="dxa"/>
          </w:tcPr>
          <w:p w14:paraId="690A7264" w14:textId="77777777" w:rsidR="00E82DBB" w:rsidRPr="00BC0AA1" w:rsidRDefault="000000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BC0AA1">
              <w:rPr>
                <w:rFonts w:asciiTheme="majorHAnsi" w:hAnsiTheme="majorHAnsi" w:cstheme="majorHAnsi"/>
                <w:color w:val="000000" w:themeColor="text1"/>
              </w:rPr>
              <w:t>2025-07-09</w:t>
            </w:r>
          </w:p>
        </w:tc>
      </w:tr>
    </w:tbl>
    <w:p w14:paraId="549654AE" w14:textId="77777777" w:rsidR="004B2B37" w:rsidRPr="00BC0AA1" w:rsidRDefault="004B2B37">
      <w:pPr>
        <w:rPr>
          <w:rFonts w:asciiTheme="majorHAnsi" w:hAnsiTheme="majorHAnsi" w:cstheme="majorHAnsi"/>
          <w:color w:val="000000" w:themeColor="text1"/>
        </w:rPr>
      </w:pPr>
    </w:p>
    <w:sectPr w:rsidR="004B2B37" w:rsidRPr="00BC0A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819300">
    <w:abstractNumId w:val="8"/>
  </w:num>
  <w:num w:numId="2" w16cid:durableId="86508692">
    <w:abstractNumId w:val="6"/>
  </w:num>
  <w:num w:numId="3" w16cid:durableId="436877849">
    <w:abstractNumId w:val="5"/>
  </w:num>
  <w:num w:numId="4" w16cid:durableId="656959770">
    <w:abstractNumId w:val="4"/>
  </w:num>
  <w:num w:numId="5" w16cid:durableId="1948652826">
    <w:abstractNumId w:val="7"/>
  </w:num>
  <w:num w:numId="6" w16cid:durableId="56634771">
    <w:abstractNumId w:val="3"/>
  </w:num>
  <w:num w:numId="7" w16cid:durableId="1063792631">
    <w:abstractNumId w:val="2"/>
  </w:num>
  <w:num w:numId="8" w16cid:durableId="770735498">
    <w:abstractNumId w:val="1"/>
  </w:num>
  <w:num w:numId="9" w16cid:durableId="56263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B37"/>
    <w:rsid w:val="00AA1D8D"/>
    <w:rsid w:val="00B47730"/>
    <w:rsid w:val="00BC0AA1"/>
    <w:rsid w:val="00CB0664"/>
    <w:rsid w:val="00E82D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8F7B5A"/>
  <w14:defaultImageDpi w14:val="300"/>
  <w15:docId w15:val="{5C8628E0-257C-4144-8E3F-8FEF9CC6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JOAQUIN . CABRERA CABRERA</cp:lastModifiedBy>
  <cp:revision>2</cp:revision>
  <dcterms:created xsi:type="dcterms:W3CDTF">2013-12-23T23:15:00Z</dcterms:created>
  <dcterms:modified xsi:type="dcterms:W3CDTF">2025-07-05T18:57:00Z</dcterms:modified>
  <cp:category/>
</cp:coreProperties>
</file>